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5E6FC" w14:textId="77777777" w:rsidR="00667A51" w:rsidRDefault="00000000">
      <w:pPr>
        <w:pStyle w:val="Title"/>
      </w:pPr>
      <w:r>
        <w:t>ENCHANTED WINGS: Marvels of Butterfly Species</w:t>
      </w:r>
    </w:p>
    <w:p w14:paraId="48BB3055" w14:textId="77777777" w:rsidR="00667A51" w:rsidRDefault="00000000">
      <w:pPr>
        <w:pStyle w:val="Heading1"/>
      </w:pPr>
      <w:r>
        <w:t>Team Details</w:t>
      </w:r>
    </w:p>
    <w:p w14:paraId="5039FE1A" w14:textId="77777777" w:rsidR="00667A51" w:rsidRDefault="00000000">
      <w:r>
        <w:br/>
        <w:t>Team ID: LTVIP2025TMID35478</w:t>
      </w:r>
      <w:r>
        <w:br/>
        <w:t>Team Leader: Katikala Mohana Krishna</w:t>
      </w:r>
      <w:r>
        <w:br/>
        <w:t>Team Member: K Madhu Kalyan</w:t>
      </w:r>
      <w:r>
        <w:br/>
        <w:t>Team Member: Kadali Pavan Ramu</w:t>
      </w:r>
      <w:r>
        <w:br/>
        <w:t>Team Member: Kaila Thanmai</w:t>
      </w:r>
      <w:r>
        <w:br/>
      </w:r>
    </w:p>
    <w:p w14:paraId="5BD60163" w14:textId="77777777" w:rsidR="00667A51" w:rsidRDefault="00000000">
      <w:pPr>
        <w:pStyle w:val="Heading1"/>
      </w:pPr>
      <w:r>
        <w:t>Overview</w:t>
      </w:r>
    </w:p>
    <w:p w14:paraId="3C0019EB" w14:textId="77777777" w:rsidR="00667A51" w:rsidRDefault="00000000">
      <w:r>
        <w:br/>
        <w:t>"Enchanted Wings" is a deep learning-based web application designed to classify butterfly species from images. The system leverages a TensorFlow Lite model for lightweight inference and provides an intuitive interface for users to upload butterfly images and receive real-time predictions.</w:t>
      </w:r>
      <w:r>
        <w:br/>
      </w:r>
    </w:p>
    <w:p w14:paraId="6AEF15E0" w14:textId="77777777" w:rsidR="00667A51" w:rsidRDefault="00000000">
      <w:pPr>
        <w:pStyle w:val="Heading1"/>
      </w:pPr>
      <w:r>
        <w:t>Features</w:t>
      </w:r>
    </w:p>
    <w:p w14:paraId="7127137B" w14:textId="77777777" w:rsidR="00667A51" w:rsidRDefault="00000000">
      <w:r>
        <w:br/>
        <w:t>- Homepage with butterfly-themed design and "GET STARTED" button</w:t>
      </w:r>
      <w:r>
        <w:br/>
        <w:t>- Navigation bar with links: HOME, ABOUT, PREDICT</w:t>
      </w:r>
      <w:r>
        <w:br/>
        <w:t>- About Page offering information about butterflies and their diversity</w:t>
      </w:r>
      <w:r>
        <w:br/>
        <w:t>- Predict Page for uploading butterfly images and receiving species classification</w:t>
      </w:r>
      <w:r>
        <w:br/>
        <w:t>- Responsive Design suitable for various screen sizes</w:t>
      </w:r>
      <w:r>
        <w:br/>
      </w:r>
    </w:p>
    <w:p w14:paraId="03233F1D" w14:textId="77777777" w:rsidR="00667A51" w:rsidRDefault="00000000">
      <w:pPr>
        <w:pStyle w:val="Heading1"/>
      </w:pPr>
      <w:r>
        <w:t>Technology Stack</w:t>
      </w:r>
    </w:p>
    <w:p w14:paraId="7A38DE86" w14:textId="77777777" w:rsidR="00667A51" w:rsidRDefault="00000000">
      <w:r>
        <w:br/>
        <w:t>- Frontend: HTML, CSS (with inline styling), Bootstrap (optional for future enhancements)</w:t>
      </w:r>
      <w:r>
        <w:br/>
        <w:t>- Backend: Python with Flask</w:t>
      </w:r>
      <w:r>
        <w:br/>
        <w:t>- Machine Learning: TensorFlow Lite model (.tflite)</w:t>
      </w:r>
      <w:r>
        <w:br/>
        <w:t>- Image Processing: OpenCV (for reading and preprocessing images)</w:t>
      </w:r>
      <w:r>
        <w:br/>
      </w:r>
    </w:p>
    <w:p w14:paraId="72BDB437" w14:textId="77777777" w:rsidR="00667A51" w:rsidRDefault="00000000">
      <w:pPr>
        <w:pStyle w:val="Heading1"/>
      </w:pPr>
      <w:r>
        <w:lastRenderedPageBreak/>
        <w:t>Directory Structure</w:t>
      </w:r>
    </w:p>
    <w:p w14:paraId="72B7845C" w14:textId="77777777" w:rsidR="00667A51" w:rsidRDefault="00000000">
      <w:r>
        <w:br/>
        <w:t>project/</w:t>
      </w:r>
      <w:r>
        <w:br/>
        <w:t>├── binary_dataset/              # Binary classification dataset (butterfly vs non-butterfly)</w:t>
      </w:r>
      <w:r>
        <w:br/>
        <w:t>├── dataset/                     # Multi-class butterfly image dataset</w:t>
      </w:r>
      <w:r>
        <w:br/>
        <w:t>├── static/                      # Static files (images, CSS)</w:t>
      </w:r>
      <w:r>
        <w:br/>
        <w:t>│   └── butterfly.jpg</w:t>
      </w:r>
      <w:r>
        <w:br/>
        <w:t>├── templates/                   # HTML templates for Flask rendering</w:t>
      </w:r>
      <w:r>
        <w:br/>
        <w:t>│   ├── about.html</w:t>
      </w:r>
      <w:r>
        <w:br/>
        <w:t>│   ├── home.html</w:t>
      </w:r>
      <w:r>
        <w:br/>
        <w:t>│   └── index.html</w:t>
      </w:r>
      <w:r>
        <w:br/>
        <w:t>├── uploads/                     # Directory for storing uploaded images</w:t>
      </w:r>
      <w:r>
        <w:br/>
        <w:t>├── binary_butterfly_model.tflite        # TFLite model for binary classification</w:t>
      </w:r>
      <w:r>
        <w:br/>
        <w:t>├── binary_class_indices.npy             # Class labels for binary model</w:t>
      </w:r>
      <w:r>
        <w:br/>
        <w:t>├── butterfly_model_best.h5              # Best-trained Keras model (multi-class)</w:t>
      </w:r>
      <w:r>
        <w:br/>
        <w:t>├── butterfly_model_initial.h5           # Initial trained Keras model</w:t>
      </w:r>
      <w:r>
        <w:br/>
        <w:t>├── butterfly_model.tflite               # Final deployed TFLite model</w:t>
      </w:r>
      <w:r>
        <w:br/>
        <w:t>├── class_indices.npy                    # Label mappings for species</w:t>
      </w:r>
      <w:r>
        <w:br/>
        <w:t>├── confusion_matrix.png                 # Evaluation result image</w:t>
      </w:r>
      <w:r>
        <w:br/>
        <w:t>├── convert_tflite.py                    # Script to convert model to TFLite</w:t>
      </w:r>
      <w:r>
        <w:br/>
        <w:t>├── data_preparation.py                  # Data loading and preprocessing logic</w:t>
      </w:r>
      <w:r>
        <w:br/>
        <w:t>├── flask_app.py                         # Main Flask backend application</w:t>
      </w:r>
      <w:r>
        <w:br/>
        <w:t>├── model_configuration.py               # Model architecture definition</w:t>
      </w:r>
      <w:r>
        <w:br/>
        <w:t>├── model_evaluation.py                  # Model testing and evaluation</w:t>
      </w:r>
      <w:r>
        <w:br/>
        <w:t>└── model_training.py                    # Model training script</w:t>
      </w:r>
      <w:r>
        <w:br/>
      </w:r>
    </w:p>
    <w:p w14:paraId="055DAA4C" w14:textId="77777777" w:rsidR="00667A51" w:rsidRDefault="00000000">
      <w:pPr>
        <w:pStyle w:val="Heading1"/>
      </w:pPr>
      <w:r>
        <w:t>Web Pages</w:t>
      </w:r>
    </w:p>
    <w:p w14:paraId="755AD63C" w14:textId="77777777" w:rsidR="00667A51" w:rsidRDefault="00000000">
      <w:r>
        <w:t>1. Homepage (home.html): Background, welcome message, description, 'GET STARTED' button.</w:t>
      </w:r>
    </w:p>
    <w:p w14:paraId="38D9B794" w14:textId="77777777" w:rsidR="00667A51" w:rsidRDefault="00000000">
      <w:r>
        <w:t>2. About Page (about.html): Info about butterflies and classification importance.</w:t>
      </w:r>
    </w:p>
    <w:p w14:paraId="1364854E" w14:textId="77777777" w:rsidR="00667A51" w:rsidRDefault="00000000">
      <w:r>
        <w:t>3. Predict Page (index.html): Image upload form, prediction result and confidence display.</w:t>
      </w:r>
    </w:p>
    <w:p w14:paraId="125AC154" w14:textId="77777777" w:rsidR="00667A51" w:rsidRDefault="00000000">
      <w:pPr>
        <w:pStyle w:val="Heading1"/>
      </w:pPr>
      <w:r>
        <w:t>Deployment Suggestions</w:t>
      </w:r>
    </w:p>
    <w:p w14:paraId="3EB76BA3" w14:textId="77777777" w:rsidR="00667A51" w:rsidRDefault="00000000">
      <w:r>
        <w:br/>
        <w:t>- Host using PythonAnywhere, Heroku, or Render</w:t>
      </w:r>
      <w:r>
        <w:br/>
        <w:t>- Ensure static and template folders are configured</w:t>
      </w:r>
      <w:r>
        <w:br/>
        <w:t>- Enable file upload limits and validation in production</w:t>
      </w:r>
      <w:r>
        <w:br/>
      </w:r>
    </w:p>
    <w:p w14:paraId="1DA927EE" w14:textId="77777777" w:rsidR="00667A51" w:rsidRDefault="00000000">
      <w:pPr>
        <w:pStyle w:val="Heading1"/>
      </w:pPr>
      <w:r>
        <w:lastRenderedPageBreak/>
        <w:t>Future Enhancements</w:t>
      </w:r>
    </w:p>
    <w:p w14:paraId="0D38FA39" w14:textId="77777777" w:rsidR="009C28DC" w:rsidRDefault="009C28DC"/>
    <w:p w14:paraId="7D6D9585" w14:textId="1D0613F9" w:rsidR="00667A51" w:rsidRDefault="00000000">
      <w:r>
        <w:t>- Add image augmentation and preprocessing feedback</w:t>
      </w:r>
      <w:r>
        <w:br/>
        <w:t>- Expand species dataset</w:t>
      </w:r>
      <w:r>
        <w:br/>
        <w:t>- Add downloadable PDF reports</w:t>
      </w:r>
      <w:r>
        <w:br/>
        <w:t>- Add user authentication and history</w:t>
      </w:r>
      <w:r>
        <w:br/>
      </w:r>
    </w:p>
    <w:p w14:paraId="700E1B21" w14:textId="77777777" w:rsidR="00667A51" w:rsidRDefault="00000000">
      <w:pPr>
        <w:pStyle w:val="Heading1"/>
      </w:pPr>
      <w:r>
        <w:t>Credits</w:t>
      </w:r>
    </w:p>
    <w:p w14:paraId="6833BF17" w14:textId="4D56659D" w:rsidR="00667A51" w:rsidRDefault="00000000">
      <w:r>
        <w:br/>
        <w:t xml:space="preserve">- Dataset source: </w:t>
      </w:r>
      <w:r w:rsidR="009C28DC">
        <w:t>Butterfly-classification dataset</w:t>
      </w:r>
      <w:r>
        <w:br/>
        <w:t>- Developed by: Katikala Mohana Krishna, K Madhu Kalyan, Kadali Pavan Ramu, Kaila Thanmai</w:t>
      </w:r>
      <w:r>
        <w:br/>
        <w:t>- Tools: TensorFlow, Flask, OpenCV, HTML/CSS</w:t>
      </w:r>
      <w:r>
        <w:br/>
      </w:r>
    </w:p>
    <w:p w14:paraId="2436CA2C" w14:textId="77777777" w:rsidR="00667A51" w:rsidRDefault="00000000">
      <w:r>
        <w:br/>
        <w:t>Enchanted Wings blends biology and AI, offering an engaging tool to explore the marvels of butterfly species.</w:t>
      </w:r>
    </w:p>
    <w:sectPr w:rsidR="00667A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6710395">
    <w:abstractNumId w:val="8"/>
  </w:num>
  <w:num w:numId="2" w16cid:durableId="484474723">
    <w:abstractNumId w:val="6"/>
  </w:num>
  <w:num w:numId="3" w16cid:durableId="810752932">
    <w:abstractNumId w:val="5"/>
  </w:num>
  <w:num w:numId="4" w16cid:durableId="1862356762">
    <w:abstractNumId w:val="4"/>
  </w:num>
  <w:num w:numId="5" w16cid:durableId="371267240">
    <w:abstractNumId w:val="7"/>
  </w:num>
  <w:num w:numId="6" w16cid:durableId="706490469">
    <w:abstractNumId w:val="3"/>
  </w:num>
  <w:num w:numId="7" w16cid:durableId="444424199">
    <w:abstractNumId w:val="2"/>
  </w:num>
  <w:num w:numId="8" w16cid:durableId="1975402969">
    <w:abstractNumId w:val="1"/>
  </w:num>
  <w:num w:numId="9" w16cid:durableId="203695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7A51"/>
    <w:rsid w:val="009C28DC"/>
    <w:rsid w:val="00AA1D8D"/>
    <w:rsid w:val="00B47730"/>
    <w:rsid w:val="00B518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5515C"/>
  <w14:defaultImageDpi w14:val="300"/>
  <w15:docId w15:val="{679CE1A7-4B57-49A4-A58C-2B58A2B5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Durga prasad Kadali</cp:lastModifiedBy>
  <cp:revision>2</cp:revision>
  <dcterms:created xsi:type="dcterms:W3CDTF">2013-12-23T23:15:00Z</dcterms:created>
  <dcterms:modified xsi:type="dcterms:W3CDTF">2025-06-28T15:16:00Z</dcterms:modified>
  <cp:category/>
</cp:coreProperties>
</file>